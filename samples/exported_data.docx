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relevance</w:t>
            </w:r>
          </w:p>
        </w:tc>
      </w:tr>
      <w:tr>
        <w:tc>
          <w:tcPr>
            <w:tcW w:type="dxa" w:w="2880"/>
          </w:tcPr>
          <w:p>
            <w:r>
              <w:t>Live updates: Donald Trump testifies in New York civil fraud trial - CNN</w:t>
            </w:r>
          </w:p>
        </w:tc>
        <w:tc>
          <w:tcPr>
            <w:tcW w:type="dxa" w:w="2880"/>
          </w:tcPr>
          <w:p>
            <w:r>
              <w:t>CNN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OpenAI announces platform for making custom ChatGPTs - The Verge</w:t>
            </w:r>
          </w:p>
        </w:tc>
        <w:tc>
          <w:tcPr>
            <w:tcW w:type="dxa" w:w="2880"/>
          </w:tcPr>
          <w:p>
            <w:r>
              <w:t>The Verge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Father of Highland Park shooting suspect pleads guilty to misdemeanor reckless conduct charges in deal with prosecutors - CNN</w:t>
            </w:r>
          </w:p>
        </w:tc>
        <w:tc>
          <w:tcPr>
            <w:tcW w:type="dxa" w:w="2880"/>
          </w:tcPr>
          <w:p>
            <w:r>
              <w:t>CNN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Live news: Disney names PepsiCo executive Hugh Johnston as new CFO - Financial Times</w:t>
            </w:r>
          </w:p>
        </w:tc>
        <w:tc>
          <w:tcPr>
            <w:tcW w:type="dxa" w:w="2880"/>
          </w:tcPr>
          <w:p>
            <w:r>
              <w:t>Financial Times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Wall Street veteran sees 'once in a generation buying opportunity' in unloved areas of global stock market - MarketWatch</w:t>
            </w:r>
          </w:p>
        </w:tc>
        <w:tc>
          <w:tcPr>
            <w:tcW w:type="dxa" w:w="2880"/>
          </w:tcPr>
          <w:p>
            <w:r>
              <w:t>MarketWatch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Former Republican congressman Peter Meijer launches Senate bid in Michigan - The Washington Post</w:t>
            </w:r>
          </w:p>
        </w:tc>
        <w:tc>
          <w:tcPr>
            <w:tcW w:type="dxa" w:w="2880"/>
          </w:tcPr>
          <w:p>
            <w:r>
              <w:t>The Washington Post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Netanyahu faces rising anger from within Israel after Hamas attack - CBS News</w:t>
            </w:r>
          </w:p>
        </w:tc>
        <w:tc>
          <w:tcPr>
            <w:tcW w:type="dxa" w:w="2880"/>
          </w:tcPr>
          <w:p>
            <w:r>
              <w:t>CBS News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Giants QB Daniel Jones has season-ending torn ACL - ESPN - ESPN</w:t>
            </w:r>
          </w:p>
        </w:tc>
        <w:tc>
          <w:tcPr>
            <w:tcW w:type="dxa" w:w="2880"/>
          </w:tcPr>
          <w:p>
            <w:r>
              <w:t>ESPN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SAG-AFTRA Tells Members It’s Reviewing Studios’ “Final” Offer - Hollywood Reporter</w:t>
            </w:r>
          </w:p>
        </w:tc>
        <w:tc>
          <w:tcPr>
            <w:tcW w:type="dxa" w:w="2880"/>
          </w:tcPr>
          <w:p>
            <w:r>
              <w:t>Hollywood Reporter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Travis Kelce Is Now the Leading Receiver in Chiefs History: Here’s How Taylor Swift Reacted - Billboard</w:t>
            </w:r>
          </w:p>
        </w:tc>
        <w:tc>
          <w:tcPr>
            <w:tcW w:type="dxa" w:w="2880"/>
          </w:tcPr>
          <w:p>
            <w:r>
              <w:t>Billboard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Oldest black hole discovered dating back to 470 million years after the Big Bang - ABC News</w:t>
            </w:r>
          </w:p>
        </w:tc>
        <w:tc>
          <w:tcPr>
            <w:tcW w:type="dxa" w:w="2880"/>
          </w:tcPr>
          <w:p>
            <w:r>
              <w:t>ABC News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Man with Parkinson's can walk again thanks to a device in spine - Insider</w:t>
            </w:r>
          </w:p>
        </w:tc>
        <w:tc>
          <w:tcPr>
            <w:tcW w:type="dxa" w:w="2880"/>
          </w:tcPr>
          <w:p>
            <w:r>
              <w:t>INSIDER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Black Panther stuntman and children killed in car crash - Entertainment Weekly News</w:t>
            </w:r>
          </w:p>
        </w:tc>
        <w:tc>
          <w:tcPr>
            <w:tcW w:type="dxa" w:w="2880"/>
          </w:tcPr>
          <w:p>
            <w:r>
              <w:t>Entertainment Weekly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 xml:space="preserve">Strong geomagnetic storm brings dazzling displays of the Northern Lights this week - Fox Weather </w:t>
            </w:r>
          </w:p>
        </w:tc>
        <w:tc>
          <w:tcPr>
            <w:tcW w:type="dxa" w:w="2880"/>
          </w:tcPr>
          <w:p>
            <w:r>
              <w:t>Foxweather.com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'I was front row' | Witness describes shooting at homecoming event near Prairie View A&amp;M in Waller County - KHOU.com</w:t>
            </w:r>
          </w:p>
        </w:tc>
        <w:tc>
          <w:tcPr>
            <w:tcW w:type="dxa" w:w="2880"/>
          </w:tcPr>
          <w:p>
            <w:r>
              <w:t>KHOU.com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Marijuana use raises risk of heart attack, heart failure and stroke, studies say - CNN</w:t>
            </w:r>
          </w:p>
        </w:tc>
        <w:tc>
          <w:tcPr>
            <w:tcW w:type="dxa" w:w="2880"/>
          </w:tcPr>
          <w:p>
            <w:r>
              <w:t>CNN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Researchers find sensitive personal data of US military personnel is for sale online - CNN</w:t>
            </w:r>
          </w:p>
        </w:tc>
        <w:tc>
          <w:tcPr>
            <w:tcW w:type="dxa" w:w="2880"/>
          </w:tcPr>
          <w:p>
            <w:r>
              <w:t>CNN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Tesla Could Have a $27,000 EV. The Report Is Boosting the Stock. - Barrons - Barron's</w:t>
            </w:r>
          </w:p>
        </w:tc>
        <w:tc>
          <w:tcPr>
            <w:tcW w:type="dxa" w:w="2880"/>
          </w:tcPr>
          <w:p>
            <w:r>
              <w:t>Barron's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Apple MacBook Pro 14-inch and 16-inch review (2023): An M3 chip for every situation - Engadget</w:t>
            </w:r>
          </w:p>
        </w:tc>
        <w:tc>
          <w:tcPr>
            <w:tcW w:type="dxa" w:w="2880"/>
          </w:tcPr>
          <w:p>
            <w:r>
              <w:t>Engadget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My day as a doctor at Gaza’s al-Shifa hospital | Close Up - Al Jazeera English</w:t>
            </w:r>
          </w:p>
        </w:tc>
        <w:tc>
          <w:tcPr>
            <w:tcW w:type="dxa" w:w="2880"/>
          </w:tcPr>
          <w:p>
            <w:r>
              <w:t>YouTube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Israeli troops surround Gaza City and cut off its northern part - The Associated Press</w:t>
            </w:r>
          </w:p>
        </w:tc>
        <w:tc>
          <w:tcPr>
            <w:tcW w:type="dxa" w:w="2880"/>
          </w:tcPr>
          <w:p>
            <w:r>
              <w:t>Associated Press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Bengals vs. Bills score, takeaways: Cincinnati sneaks past Buffalo behind Joe Burrow's two touchdown passes - CBS Sports</w:t>
            </w:r>
          </w:p>
        </w:tc>
        <w:tc>
          <w:tcPr>
            <w:tcW w:type="dxa" w:w="2880"/>
          </w:tcPr>
          <w:p>
            <w:r>
              <w:t>CBS Sports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Citigroup considers deep job cuts for CEO Jane Fraser’s overhaul, called 'Project Bora Bora' - CNBC</w:t>
            </w:r>
          </w:p>
        </w:tc>
        <w:tc>
          <w:tcPr>
            <w:tcW w:type="dxa" w:w="2880"/>
          </w:tcPr>
          <w:p>
            <w:r>
              <w:t>CNBC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Ukraine says it struck brand-new Russia missile carrier in Black Sea - Business Insider</w:t>
            </w:r>
          </w:p>
        </w:tc>
        <w:tc>
          <w:tcPr>
            <w:tcW w:type="dxa" w:w="2880"/>
          </w:tcPr>
          <w:p>
            <w:r>
              <w:t>Business Insider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Google faces off with Epic Games as it enters its second antitrust trial in two months - CNBC</w:t>
            </w:r>
          </w:p>
        </w:tc>
        <w:tc>
          <w:tcPr>
            <w:tcW w:type="dxa" w:w="2880"/>
          </w:tcPr>
          <w:p>
            <w:r>
              <w:t>CNBC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Fantasy Football Booms and Busts: C.J. Stroud's historic day stands out among ugly QB play in Week 9 - Yahoo Sports</w:t>
            </w:r>
          </w:p>
        </w:tc>
        <w:tc>
          <w:tcPr>
            <w:tcW w:type="dxa" w:w="2880"/>
          </w:tcPr>
          <w:p>
            <w:r>
              <w:t>Yahoo Entertainment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Israel-Palestine crisis: 'Enough is enough' say UN humanitarians - UN News</w:t>
            </w:r>
          </w:p>
        </w:tc>
        <w:tc>
          <w:tcPr>
            <w:tcW w:type="dxa" w:w="2880"/>
          </w:tcPr>
          <w:p>
            <w:r>
              <w:t>UN News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Ahed Tamimi: Israeli forces arrest Palestinian activist in West Bank - BBC.com</w:t>
            </w:r>
          </w:p>
        </w:tc>
        <w:tc>
          <w:tcPr>
            <w:tcW w:type="dxa" w:w="2880"/>
          </w:tcPr>
          <w:p>
            <w:r>
              <w:t>BBC News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Men's Final Four picks and other national predictions for 2023-24 - ESPN - ESPN</w:t>
            </w:r>
          </w:p>
        </w:tc>
        <w:tc>
          <w:tcPr>
            <w:tcW w:type="dxa" w:w="2880"/>
          </w:tcPr>
          <w:p>
            <w:r>
              <w:t>ESPN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MediaTek's New All Big Core Design for Flagship Dimensity 9300… - MediaTek</w:t>
            </w:r>
          </w:p>
        </w:tc>
        <w:tc>
          <w:tcPr>
            <w:tcW w:type="dxa" w:w="2880"/>
          </w:tcPr>
          <w:p>
            <w:r>
              <w:t>Mediatek.com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US senators seek answers from Army after reservist killed 18 in Maine - ABC News</w:t>
            </w:r>
          </w:p>
        </w:tc>
        <w:tc>
          <w:tcPr>
            <w:tcW w:type="dxa" w:w="2880"/>
          </w:tcPr>
          <w:p>
            <w:r>
              <w:t>ABC News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UMass Amherst student arrested for allegedly hitting Jewish student, spitting on Israeli flag: 'Unacceptable' - Fox News</w:t>
            </w:r>
          </w:p>
        </w:tc>
        <w:tc>
          <w:tcPr>
            <w:tcW w:type="dxa" w:w="2880"/>
          </w:tcPr>
          <w:p>
            <w:r>
              <w:t>Fox News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[Removed]</w:t>
            </w:r>
          </w:p>
        </w:tc>
        <w:tc>
          <w:tcPr>
            <w:tcW w:type="dxa" w:w="2880"/>
          </w:tcPr>
          <w:p>
            <w:r>
              <w:t>[Removed]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Horoscope for Monday, Nov. 6, 2023 - Chicago Sun-Times</w:t>
            </w:r>
          </w:p>
        </w:tc>
        <w:tc>
          <w:tcPr>
            <w:tcW w:type="dxa" w:w="2880"/>
          </w:tcPr>
          <w:p>
            <w:r>
              <w:t>Suntimes.com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Old data from Kepler turns up a system with seven planets - Phys.org</w:t>
            </w:r>
          </w:p>
        </w:tc>
        <w:tc>
          <w:tcPr>
            <w:tcW w:type="dxa" w:w="2880"/>
          </w:tcPr>
          <w:p>
            <w:r>
              <w:t>Phys.Org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Civilizations Could Use Gravitational Lenses to Transmit Power From Star to Star - Universe Today</w:t>
            </w:r>
          </w:p>
        </w:tc>
        <w:tc>
          <w:tcPr>
            <w:tcW w:type="dxa" w:w="2880"/>
          </w:tcPr>
          <w:p>
            <w:r>
              <w:t>Universe Today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